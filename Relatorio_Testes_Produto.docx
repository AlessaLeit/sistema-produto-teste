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39397A" w14:textId="38FD607B" w:rsidR="00D672B5" w:rsidRPr="009174D7" w:rsidRDefault="00BE42D8">
      <w:pPr>
        <w:pStyle w:val="Ttulo"/>
        <w:rPr>
          <w:color w:val="auto"/>
        </w:rPr>
      </w:pPr>
      <w:r>
        <w:rPr>
          <w:color w:val="auto"/>
        </w:rPr>
        <w:t>Parte 1</w:t>
      </w:r>
      <w:r w:rsidR="00A07238">
        <w:rPr>
          <w:color w:val="auto"/>
        </w:rPr>
        <w:t xml:space="preserve"> </w:t>
      </w:r>
      <w:r>
        <w:rPr>
          <w:color w:val="auto"/>
        </w:rPr>
        <w:t xml:space="preserve">- </w:t>
      </w:r>
      <w:r w:rsidR="00A32DB8" w:rsidRPr="009174D7">
        <w:rPr>
          <w:color w:val="auto"/>
        </w:rPr>
        <w:t xml:space="preserve">Relatório de Testes </w:t>
      </w:r>
    </w:p>
    <w:p w14:paraId="555EE4A5" w14:textId="61D63E4C" w:rsidR="00D672B5" w:rsidRPr="009174D7" w:rsidRDefault="00A32DB8">
      <w:pPr>
        <w:pStyle w:val="Ttulo1"/>
        <w:rPr>
          <w:color w:val="auto"/>
        </w:rPr>
      </w:pPr>
      <w:r w:rsidRPr="009174D7">
        <w:rPr>
          <w:color w:val="auto"/>
        </w:rPr>
        <w:t>1. Identificação do Projeto</w:t>
      </w:r>
    </w:p>
    <w:p w14:paraId="34767A4A" w14:textId="14FC63DF" w:rsidR="00D672B5" w:rsidRPr="009174D7" w:rsidRDefault="00A32DB8">
      <w:r w:rsidRPr="009174D7">
        <w:t xml:space="preserve">Nome do Sistema: </w:t>
      </w:r>
      <w:r w:rsidR="00DC0C5F">
        <w:t xml:space="preserve"> Cadastro de Produtos</w:t>
      </w:r>
      <w:r w:rsidR="006275EB">
        <w:t xml:space="preserve"> 1</w:t>
      </w:r>
    </w:p>
    <w:p w14:paraId="403E3563" w14:textId="37A841A8" w:rsidR="00D672B5" w:rsidRPr="009174D7" w:rsidRDefault="00A32DB8">
      <w:r w:rsidRPr="009174D7">
        <w:t>Responsáv</w:t>
      </w:r>
      <w:r w:rsidR="00A11E55" w:rsidRPr="009174D7">
        <w:t>eis pelo teste</w:t>
      </w:r>
      <w:r w:rsidR="00404A39">
        <w:t>:  Alessandra Leite</w:t>
      </w:r>
    </w:p>
    <w:p w14:paraId="2D92DBE6" w14:textId="28341178" w:rsidR="00D672B5" w:rsidRPr="009174D7" w:rsidRDefault="00404A39">
      <w:r>
        <w:t>Data de Início: 10/06/2025</w:t>
      </w:r>
    </w:p>
    <w:p w14:paraId="760AE496" w14:textId="77777777" w:rsidR="00D672B5" w:rsidRPr="009174D7" w:rsidRDefault="00A32DB8">
      <w:r w:rsidRPr="009174D7">
        <w:t>Data de Conclusão: ____/____/________</w:t>
      </w:r>
    </w:p>
    <w:p w14:paraId="1AF04D20" w14:textId="77777777" w:rsidR="00D672B5" w:rsidRPr="009174D7" w:rsidRDefault="00A32DB8">
      <w:pPr>
        <w:pStyle w:val="Ttulo1"/>
        <w:rPr>
          <w:color w:val="auto"/>
        </w:rPr>
      </w:pPr>
      <w:r w:rsidRPr="009174D7">
        <w:rPr>
          <w:color w:val="auto"/>
        </w:rPr>
        <w:t>2. Objetivo do Sistema</w:t>
      </w:r>
    </w:p>
    <w:p w14:paraId="3766941B" w14:textId="0034A07C" w:rsidR="00A11E55" w:rsidRPr="009174D7" w:rsidRDefault="00DC0C5F" w:rsidP="000B3908">
      <w:pPr>
        <w:ind w:firstLine="720"/>
      </w:pPr>
      <w:r>
        <w:t>Objetivo do sistema é cadastrar produto, para o sucesso no cadastro cada produto deve conter: id, nome, preço e estoque.</w:t>
      </w:r>
    </w:p>
    <w:p w14:paraId="1799A80D" w14:textId="37761E72" w:rsidR="00A11E55" w:rsidRDefault="00A32DB8">
      <w:pPr>
        <w:pStyle w:val="Ttulo1"/>
        <w:rPr>
          <w:color w:val="auto"/>
        </w:rPr>
      </w:pPr>
      <w:r w:rsidRPr="009174D7">
        <w:rPr>
          <w:color w:val="auto"/>
        </w:rPr>
        <w:t>3. Plano de Teste</w:t>
      </w:r>
    </w:p>
    <w:p w14:paraId="497ABC4D" w14:textId="14E4EE1C" w:rsidR="00404A39" w:rsidRPr="00404A39" w:rsidRDefault="00404A39" w:rsidP="000B3908">
      <w:pPr>
        <w:ind w:firstLine="720"/>
      </w:pPr>
      <w:r>
        <w:t xml:space="preserve">Observações </w:t>
      </w:r>
      <w:r w:rsidR="00DC0C5F">
        <w:t>de entradas e</w:t>
      </w:r>
      <w:r>
        <w:t xml:space="preserve"> teste</w:t>
      </w:r>
      <w:r w:rsidR="00DC0C5F">
        <w:t>s</w:t>
      </w:r>
      <w:r>
        <w:t xml:space="preserve"> automático</w:t>
      </w:r>
      <w:r w:rsidR="00DC0C5F">
        <w:t>s</w:t>
      </w:r>
      <w:r>
        <w:t xml:space="preserve"> com </w:t>
      </w:r>
      <w:r w:rsidR="00DC0C5F">
        <w:t xml:space="preserve">auxílio do </w:t>
      </w:r>
      <w:proofErr w:type="spellStart"/>
      <w:r>
        <w:t>pytest</w:t>
      </w:r>
      <w:proofErr w:type="spellEnd"/>
      <w:r w:rsidR="000B3908">
        <w:t>.</w:t>
      </w:r>
    </w:p>
    <w:p w14:paraId="28D521AD" w14:textId="754C9FC1" w:rsidR="00D672B5" w:rsidRPr="009174D7" w:rsidRDefault="00A32DB8">
      <w:pPr>
        <w:pStyle w:val="Ttulo1"/>
        <w:rPr>
          <w:color w:val="auto"/>
        </w:rPr>
      </w:pPr>
      <w:r w:rsidRPr="009174D7">
        <w:rPr>
          <w:color w:val="auto"/>
        </w:rPr>
        <w:t>4. Resultados dos Testes</w:t>
      </w:r>
    </w:p>
    <w:tbl>
      <w:tblPr>
        <w:tblStyle w:val="Tabelacomgrade"/>
        <w:tblW w:w="8931" w:type="dxa"/>
        <w:tblInd w:w="108" w:type="dxa"/>
        <w:tblLook w:val="04A0" w:firstRow="1" w:lastRow="0" w:firstColumn="1" w:lastColumn="0" w:noHBand="0" w:noVBand="1"/>
      </w:tblPr>
      <w:tblGrid>
        <w:gridCol w:w="9619"/>
      </w:tblGrid>
      <w:tr w:rsidR="00DC0C5F" w14:paraId="41376684" w14:textId="77777777" w:rsidTr="00DC0C5F">
        <w:tc>
          <w:tcPr>
            <w:tcW w:w="8931" w:type="dxa"/>
          </w:tcPr>
          <w:tbl>
            <w:tblPr>
              <w:tblStyle w:val="Tabelacomgrade"/>
              <w:tblW w:w="9393" w:type="dxa"/>
              <w:tblLook w:val="04A0" w:firstRow="1" w:lastRow="0" w:firstColumn="1" w:lastColumn="0" w:noHBand="0" w:noVBand="1"/>
            </w:tblPr>
            <w:tblGrid>
              <w:gridCol w:w="1596"/>
              <w:gridCol w:w="2127"/>
              <w:gridCol w:w="3260"/>
              <w:gridCol w:w="2410"/>
            </w:tblGrid>
            <w:tr w:rsidR="00DC0C5F" w:rsidRPr="00DC0C5F" w14:paraId="56B01D94" w14:textId="77777777" w:rsidTr="006275EB">
              <w:trPr>
                <w:trHeight w:val="260"/>
              </w:trPr>
              <w:tc>
                <w:tcPr>
                  <w:tcW w:w="1596" w:type="dxa"/>
                </w:tcPr>
                <w:p w14:paraId="0355FAAB" w14:textId="77777777" w:rsidR="00DC0C5F" w:rsidRPr="00DC0C5F" w:rsidRDefault="00DC0C5F" w:rsidP="000224EE">
                  <w:r w:rsidRPr="00DC0C5F">
                    <w:t>Tipo de Teste</w:t>
                  </w:r>
                </w:p>
              </w:tc>
              <w:tc>
                <w:tcPr>
                  <w:tcW w:w="2127" w:type="dxa"/>
                </w:tcPr>
                <w:p w14:paraId="147E2AC5" w14:textId="77777777" w:rsidR="00DC0C5F" w:rsidRPr="00DC0C5F" w:rsidRDefault="00DC0C5F" w:rsidP="000224EE">
                  <w:r w:rsidRPr="00DC0C5F">
                    <w:t>Descrição</w:t>
                  </w:r>
                </w:p>
              </w:tc>
              <w:tc>
                <w:tcPr>
                  <w:tcW w:w="3260" w:type="dxa"/>
                </w:tcPr>
                <w:p w14:paraId="473B8755" w14:textId="77777777" w:rsidR="00DC0C5F" w:rsidRPr="00DC0C5F" w:rsidRDefault="00DC0C5F" w:rsidP="000224EE">
                  <w:r w:rsidRPr="00DC0C5F">
                    <w:t>Resultado Esperado</w:t>
                  </w:r>
                </w:p>
              </w:tc>
              <w:tc>
                <w:tcPr>
                  <w:tcW w:w="2410" w:type="dxa"/>
                </w:tcPr>
                <w:p w14:paraId="51C39175" w14:textId="77777777" w:rsidR="00DC0C5F" w:rsidRPr="00DC0C5F" w:rsidRDefault="00DC0C5F" w:rsidP="000224EE">
                  <w:r w:rsidRPr="00DC0C5F">
                    <w:t>Resultado Obtido</w:t>
                  </w:r>
                </w:p>
              </w:tc>
            </w:tr>
            <w:tr w:rsidR="00DC0C5F" w:rsidRPr="00DC0C5F" w14:paraId="6B5471B2" w14:textId="77777777" w:rsidTr="006275EB">
              <w:trPr>
                <w:trHeight w:val="260"/>
              </w:trPr>
              <w:tc>
                <w:tcPr>
                  <w:tcW w:w="1596" w:type="dxa"/>
                </w:tcPr>
                <w:p w14:paraId="3D6B9C12" w14:textId="7632CFF3" w:rsidR="00DC0C5F" w:rsidRPr="00DC0C5F" w:rsidRDefault="00DC0C5F" w:rsidP="000224EE">
                  <w:r>
                    <w:rPr>
                      <w:sz w:val="20"/>
                    </w:rPr>
                    <w:t>Teste Unitário</w:t>
                  </w:r>
                </w:p>
              </w:tc>
              <w:tc>
                <w:tcPr>
                  <w:tcW w:w="2127" w:type="dxa"/>
                </w:tcPr>
                <w:p w14:paraId="644F2831" w14:textId="7AA366AC" w:rsidR="00DC0C5F" w:rsidRPr="00DC0C5F" w:rsidRDefault="00DC0C5F" w:rsidP="006275EB">
                  <w:pPr>
                    <w:rPr>
                      <w:sz w:val="20"/>
                    </w:rPr>
                  </w:pPr>
                  <w:r w:rsidRPr="00DC0C5F">
                    <w:rPr>
                      <w:sz w:val="20"/>
                    </w:rPr>
                    <w:t>Entradas</w:t>
                  </w:r>
                  <w:r w:rsidR="006275EB">
                    <w:rPr>
                      <w:sz w:val="20"/>
                    </w:rPr>
                    <w:t xml:space="preserve">: </w:t>
                  </w:r>
                  <w:r w:rsidRPr="00DC0C5F">
                    <w:rPr>
                      <w:sz w:val="20"/>
                    </w:rPr>
                    <w:t xml:space="preserve"> código, nome, preço e estoque</w:t>
                  </w:r>
                </w:p>
              </w:tc>
              <w:tc>
                <w:tcPr>
                  <w:tcW w:w="3260" w:type="dxa"/>
                </w:tcPr>
                <w:p w14:paraId="4BC5CED8" w14:textId="47308F4F" w:rsidR="00DC0C5F" w:rsidRPr="00DC0C5F" w:rsidRDefault="00DC0C5F" w:rsidP="00DC0C5F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Erro no cadastro por falta de dados</w:t>
                  </w:r>
                </w:p>
              </w:tc>
              <w:tc>
                <w:tcPr>
                  <w:tcW w:w="2410" w:type="dxa"/>
                </w:tcPr>
                <w:p w14:paraId="7E9D15A6" w14:textId="34F5CE02" w:rsidR="00DC0C5F" w:rsidRPr="00DC0C5F" w:rsidRDefault="00DC0C5F" w:rsidP="00DC0C5F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Cadastro é feito com falta de dados</w:t>
                  </w:r>
                </w:p>
              </w:tc>
            </w:tr>
            <w:tr w:rsidR="00DC0C5F" w:rsidRPr="00DC0C5F" w14:paraId="29127D4D" w14:textId="77777777" w:rsidTr="006275EB">
              <w:trPr>
                <w:trHeight w:val="250"/>
              </w:trPr>
              <w:tc>
                <w:tcPr>
                  <w:tcW w:w="1596" w:type="dxa"/>
                </w:tcPr>
                <w:p w14:paraId="219AA530" w14:textId="6388AB85" w:rsidR="00DC0C5F" w:rsidRPr="006275EB" w:rsidRDefault="00DC0C5F" w:rsidP="000224EE">
                  <w:pPr>
                    <w:rPr>
                      <w:sz w:val="20"/>
                      <w:szCs w:val="20"/>
                    </w:rPr>
                  </w:pPr>
                  <w:r w:rsidRPr="006275EB">
                    <w:rPr>
                      <w:sz w:val="20"/>
                      <w:szCs w:val="20"/>
                    </w:rPr>
                    <w:t>Teste Sistema</w:t>
                  </w:r>
                </w:p>
              </w:tc>
              <w:tc>
                <w:tcPr>
                  <w:tcW w:w="2127" w:type="dxa"/>
                </w:tcPr>
                <w:p w14:paraId="44BFEF17" w14:textId="41F0122E" w:rsidR="00DC0C5F" w:rsidRPr="006275EB" w:rsidRDefault="006275EB" w:rsidP="000224E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Funcionalidade</w:t>
                  </w:r>
                </w:p>
              </w:tc>
              <w:tc>
                <w:tcPr>
                  <w:tcW w:w="3260" w:type="dxa"/>
                </w:tcPr>
                <w:p w14:paraId="1244183B" w14:textId="56467C0C" w:rsidR="00DC0C5F" w:rsidRPr="006275EB" w:rsidRDefault="006275EB" w:rsidP="000224E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Cadastro de múltiplos produtos</w:t>
                  </w:r>
                </w:p>
              </w:tc>
              <w:tc>
                <w:tcPr>
                  <w:tcW w:w="2410" w:type="dxa"/>
                </w:tcPr>
                <w:p w14:paraId="59623EDD" w14:textId="0448DFFE" w:rsidR="00DC0C5F" w:rsidRPr="006275EB" w:rsidRDefault="006275EB" w:rsidP="000224E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Apenas um produto é cadastrado</w:t>
                  </w:r>
                </w:p>
              </w:tc>
            </w:tr>
            <w:tr w:rsidR="00DC0C5F" w:rsidRPr="00DC0C5F" w14:paraId="357558A9" w14:textId="77777777" w:rsidTr="006275EB">
              <w:trPr>
                <w:trHeight w:val="260"/>
              </w:trPr>
              <w:tc>
                <w:tcPr>
                  <w:tcW w:w="1596" w:type="dxa"/>
                </w:tcPr>
                <w:p w14:paraId="455DC4B8" w14:textId="2BC928AF" w:rsidR="00DC0C5F" w:rsidRPr="006275EB" w:rsidRDefault="006275EB" w:rsidP="000224E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Teste Sistema</w:t>
                  </w:r>
                </w:p>
              </w:tc>
              <w:tc>
                <w:tcPr>
                  <w:tcW w:w="2127" w:type="dxa"/>
                </w:tcPr>
                <w:p w14:paraId="3950A734" w14:textId="16AC3FD7" w:rsidR="00DC0C5F" w:rsidRPr="006275EB" w:rsidRDefault="006275EB" w:rsidP="000224E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Funcionalidade </w:t>
                  </w:r>
                </w:p>
              </w:tc>
              <w:tc>
                <w:tcPr>
                  <w:tcW w:w="3260" w:type="dxa"/>
                </w:tcPr>
                <w:p w14:paraId="662B3FFE" w14:textId="7ED15F9D" w:rsidR="00DC0C5F" w:rsidRPr="006275EB" w:rsidRDefault="006275EB" w:rsidP="006275E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Após um erro, deve permitir a correção deste e continuar o cadastro</w:t>
                  </w:r>
                </w:p>
              </w:tc>
              <w:tc>
                <w:tcPr>
                  <w:tcW w:w="2410" w:type="dxa"/>
                </w:tcPr>
                <w:p w14:paraId="2442E5C4" w14:textId="1FC4373F" w:rsidR="00DC0C5F" w:rsidRPr="006275EB" w:rsidRDefault="006275EB" w:rsidP="000224E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Após o erro o sistema é encerrado</w:t>
                  </w:r>
                </w:p>
              </w:tc>
            </w:tr>
            <w:tr w:rsidR="00DC0C5F" w:rsidRPr="00DC0C5F" w14:paraId="4502FCC9" w14:textId="77777777" w:rsidTr="006275EB">
              <w:trPr>
                <w:trHeight w:val="260"/>
              </w:trPr>
              <w:tc>
                <w:tcPr>
                  <w:tcW w:w="1596" w:type="dxa"/>
                </w:tcPr>
                <w:p w14:paraId="71D717AB" w14:textId="4AC6603F" w:rsidR="00DC0C5F" w:rsidRPr="006275EB" w:rsidRDefault="006275EB" w:rsidP="000224E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Automático</w:t>
                  </w:r>
                </w:p>
              </w:tc>
              <w:tc>
                <w:tcPr>
                  <w:tcW w:w="2127" w:type="dxa"/>
                </w:tcPr>
                <w:p w14:paraId="63B3F7E0" w14:textId="6038B54C" w:rsidR="00DC0C5F" w:rsidRPr="006275EB" w:rsidRDefault="006275EB" w:rsidP="000224E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Usando o </w:t>
                  </w:r>
                  <w:proofErr w:type="spellStart"/>
                  <w:r>
                    <w:rPr>
                      <w:sz w:val="20"/>
                      <w:szCs w:val="20"/>
                    </w:rPr>
                    <w:t>pytest</w:t>
                  </w:r>
                  <w:proofErr w:type="spellEnd"/>
                </w:p>
              </w:tc>
              <w:tc>
                <w:tcPr>
                  <w:tcW w:w="3260" w:type="dxa"/>
                </w:tcPr>
                <w:p w14:paraId="0A3936DA" w14:textId="4E538E6D" w:rsidR="00DC0C5F" w:rsidRPr="006275EB" w:rsidRDefault="006275EB" w:rsidP="00CA69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Dois testes </w:t>
                  </w:r>
                  <w:r w:rsidR="00CA690C">
                    <w:rPr>
                      <w:sz w:val="20"/>
                      <w:szCs w:val="20"/>
                    </w:rPr>
                    <w:t>passarem</w:t>
                  </w:r>
                </w:p>
              </w:tc>
              <w:tc>
                <w:tcPr>
                  <w:tcW w:w="2410" w:type="dxa"/>
                </w:tcPr>
                <w:p w14:paraId="4FFA00F1" w14:textId="2CF6B32A" w:rsidR="00DC0C5F" w:rsidRPr="006275EB" w:rsidRDefault="006275EB" w:rsidP="00CA69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Um teste passou ,</w:t>
                  </w:r>
                  <w:r w:rsidR="00CA690C">
                    <w:rPr>
                      <w:sz w:val="20"/>
                      <w:szCs w:val="20"/>
                    </w:rPr>
                    <w:t xml:space="preserve"> e o outro falhou</w:t>
                  </w:r>
                </w:p>
              </w:tc>
            </w:tr>
          </w:tbl>
          <w:p w14:paraId="1EA87FB1" w14:textId="77777777" w:rsidR="00DC0C5F" w:rsidRDefault="00DC0C5F"/>
        </w:tc>
      </w:tr>
    </w:tbl>
    <w:p w14:paraId="01D421FF" w14:textId="77777777" w:rsidR="00D672B5" w:rsidRPr="009174D7" w:rsidRDefault="00A32DB8">
      <w:pPr>
        <w:pStyle w:val="Ttulo1"/>
        <w:rPr>
          <w:color w:val="auto"/>
        </w:rPr>
      </w:pPr>
      <w:r w:rsidRPr="009174D7">
        <w:rPr>
          <w:color w:val="auto"/>
        </w:rPr>
        <w:t>5. Conclusão</w:t>
      </w:r>
    </w:p>
    <w:p w14:paraId="4228ED08" w14:textId="5FB9F1B1" w:rsidR="00D672B5" w:rsidRDefault="00A32DB8">
      <w:r w:rsidRPr="009174D7">
        <w:t>Descreva aqui as falhas encontradas, correções realizadas e sugestões para melhoria do sistema.</w:t>
      </w:r>
    </w:p>
    <w:p w14:paraId="0D200210" w14:textId="2013ED3D" w:rsidR="000B3908" w:rsidRDefault="006275EB">
      <w:r>
        <w:tab/>
      </w:r>
      <w:r w:rsidR="000B3908">
        <w:t>T</w:t>
      </w:r>
      <w:r>
        <w:t xml:space="preserve">ratamento de dados, </w:t>
      </w:r>
      <w:r w:rsidR="000B3908">
        <w:t>ele não possui restrições o que pode permitir o usuário a cometer erros de cadastro</w:t>
      </w:r>
      <w:r w:rsidR="008B3321">
        <w:t>. C</w:t>
      </w:r>
      <w:r w:rsidR="000B3908">
        <w:t>orreções a serem feitas nessas falhas seria a verificação dos dados antes de atribuir o valor a alguma variável.</w:t>
      </w:r>
    </w:p>
    <w:p w14:paraId="42DC555B" w14:textId="3A5BC04C" w:rsidR="000B3908" w:rsidRDefault="000B3908" w:rsidP="000B3908">
      <w:pPr>
        <w:ind w:firstLine="720"/>
      </w:pPr>
      <w:r>
        <w:lastRenderedPageBreak/>
        <w:t xml:space="preserve">O sistema apenas é executado uma vez </w:t>
      </w:r>
      <w:r w:rsidR="008B3321">
        <w:t xml:space="preserve">e apenas cadastra um produto. </w:t>
      </w:r>
      <w:r>
        <w:t xml:space="preserve">A implementação de um comando de repetição </w:t>
      </w:r>
      <w:r w:rsidR="00A07238">
        <w:t xml:space="preserve">e a criação de uma lista </w:t>
      </w:r>
      <w:r>
        <w:t>seri</w:t>
      </w:r>
      <w:r w:rsidR="008B3321">
        <w:t>a uma boa prática, pois vai</w:t>
      </w:r>
      <w:r>
        <w:t xml:space="preserve"> permitir que mais produtos sejam cadastrados</w:t>
      </w:r>
      <w:r w:rsidR="00A07238">
        <w:t>.</w:t>
      </w:r>
    </w:p>
    <w:p w14:paraId="6CECE399" w14:textId="7E7E21EF" w:rsidR="00A07238" w:rsidRDefault="00A07238" w:rsidP="000B3908">
      <w:pPr>
        <w:ind w:firstLine="720"/>
      </w:pPr>
      <w:r>
        <w:t>N</w:t>
      </w:r>
      <w:r>
        <w:t>ão permite a correção de algum erro durante o cadastro</w:t>
      </w:r>
      <w:r>
        <w:t>. O sistema não tem muitas restrições seria uma boa prática ou a confirmação das informações antes de salvar ou não permitir a entrada de dados nula.</w:t>
      </w:r>
    </w:p>
    <w:p w14:paraId="256E1A77" w14:textId="77777777" w:rsidR="00A07238" w:rsidRDefault="00A07238" w:rsidP="000B3908">
      <w:pPr>
        <w:ind w:firstLine="720"/>
      </w:pPr>
      <w:r>
        <w:t xml:space="preserve">Sugestões finais: </w:t>
      </w:r>
    </w:p>
    <w:p w14:paraId="7DD896C8" w14:textId="2203904D" w:rsidR="00A07238" w:rsidRDefault="00A07238" w:rsidP="00A07238">
      <w:pPr>
        <w:pStyle w:val="PargrafodaLista"/>
        <w:numPr>
          <w:ilvl w:val="0"/>
          <w:numId w:val="12"/>
        </w:numPr>
      </w:pPr>
      <w:r>
        <w:t>Adicionar comando de repetição, para que o usuário consiga cadastrar mais de um produto;</w:t>
      </w:r>
    </w:p>
    <w:p w14:paraId="7DC3ADBD" w14:textId="312F5FD5" w:rsidR="00A07238" w:rsidRDefault="00A07238" w:rsidP="00A07238">
      <w:pPr>
        <w:pStyle w:val="PargrafodaLista"/>
        <w:numPr>
          <w:ilvl w:val="0"/>
          <w:numId w:val="12"/>
        </w:numPr>
      </w:pPr>
      <w:r>
        <w:t>Criação de uma lista ou um arquivo .</w:t>
      </w:r>
      <w:proofErr w:type="spellStart"/>
      <w:r>
        <w:t>txt</w:t>
      </w:r>
      <w:proofErr w:type="spellEnd"/>
      <w:r>
        <w:t>, para fazer o armazenamento dos dados dos produtos;</w:t>
      </w:r>
    </w:p>
    <w:p w14:paraId="2DBDAD52" w14:textId="29C6D727" w:rsidR="009174D7" w:rsidRDefault="00A07238" w:rsidP="00D71474">
      <w:pPr>
        <w:pStyle w:val="PargrafodaLista"/>
        <w:numPr>
          <w:ilvl w:val="0"/>
          <w:numId w:val="12"/>
        </w:numPr>
      </w:pPr>
      <w:r>
        <w:t xml:space="preserve">Verificação ou a correção de dados, permitir a correção </w:t>
      </w:r>
      <w:r w:rsidRPr="00CA690C">
        <w:rPr>
          <w:u w:val="single"/>
        </w:rPr>
        <w:t>de</w:t>
      </w:r>
      <w:r>
        <w:t xml:space="preserve"> dados ou sempre fazer a verificação antes de salvar os dados</w:t>
      </w:r>
      <w:r w:rsidR="00CA690C">
        <w:t>;</w:t>
      </w:r>
    </w:p>
    <w:p w14:paraId="35FCD20B" w14:textId="3258F8E7" w:rsidR="00CA690C" w:rsidRPr="009174D7" w:rsidRDefault="00CA690C" w:rsidP="00D71474">
      <w:pPr>
        <w:pStyle w:val="PargrafodaLista"/>
        <w:numPr>
          <w:ilvl w:val="0"/>
          <w:numId w:val="12"/>
        </w:numPr>
      </w:pPr>
      <w:r>
        <w:t>Implementação de um CRUD, sistema básico para o usuário onde ele vai conseguir cadastrar o produto, corrigir produto, excluir produto e listar os produtos.</w:t>
      </w:r>
    </w:p>
    <w:p w14:paraId="330D6A72" w14:textId="77777777" w:rsidR="009174D7" w:rsidRPr="009174D7" w:rsidRDefault="009174D7"/>
    <w:p w14:paraId="195D3DF2" w14:textId="1DD61557" w:rsidR="009174D7" w:rsidRPr="009174D7" w:rsidRDefault="009174D7" w:rsidP="009174D7">
      <w:pPr>
        <w:pStyle w:val="Ttulo"/>
        <w:rPr>
          <w:color w:val="auto"/>
        </w:rPr>
      </w:pPr>
      <w:r w:rsidRPr="009174D7">
        <w:rPr>
          <w:color w:val="auto"/>
        </w:rPr>
        <w:t xml:space="preserve">Parte </w:t>
      </w:r>
      <w:r w:rsidR="00BE42D8">
        <w:rPr>
          <w:color w:val="auto"/>
        </w:rPr>
        <w:t xml:space="preserve">2 </w:t>
      </w:r>
      <w:r w:rsidR="00A07238">
        <w:rPr>
          <w:color w:val="auto"/>
        </w:rPr>
        <w:t>–</w:t>
      </w:r>
      <w:r w:rsidR="00BE42D8">
        <w:rPr>
          <w:color w:val="auto"/>
        </w:rPr>
        <w:t xml:space="preserve"> </w:t>
      </w:r>
      <w:r w:rsidR="00BE42D8" w:rsidRPr="009174D7">
        <w:rPr>
          <w:color w:val="auto"/>
        </w:rPr>
        <w:t>Atividade</w:t>
      </w:r>
      <w:r w:rsidR="00A07238">
        <w:rPr>
          <w:b/>
          <w:bCs/>
          <w:sz w:val="24"/>
          <w:szCs w:val="24"/>
        </w:rPr>
        <w:t xml:space="preserve"> </w:t>
      </w:r>
      <w:r w:rsidR="00BE42D8" w:rsidRPr="00D17506">
        <w:rPr>
          <w:color w:val="auto"/>
        </w:rPr>
        <w:t>Controle de Versão</w:t>
      </w:r>
      <w:r w:rsidR="00BE42D8" w:rsidRPr="00BE42D8">
        <w:rPr>
          <w:color w:val="auto"/>
        </w:rPr>
        <w:t xml:space="preserve"> </w:t>
      </w:r>
    </w:p>
    <w:p w14:paraId="685002CC" w14:textId="77777777" w:rsidR="00D17506" w:rsidRPr="00D17506" w:rsidRDefault="00D17506" w:rsidP="00D17506">
      <w:pPr>
        <w:rPr>
          <w:b/>
          <w:bCs/>
          <w:sz w:val="24"/>
          <w:szCs w:val="24"/>
        </w:rPr>
      </w:pPr>
      <w:r w:rsidRPr="00D17506">
        <w:rPr>
          <w:b/>
          <w:bCs/>
          <w:sz w:val="24"/>
          <w:szCs w:val="24"/>
        </w:rPr>
        <w:t>Atividade Prática: "Controle de Versão com Testes Automatizados"</w:t>
      </w:r>
    </w:p>
    <w:p w14:paraId="60883DEC" w14:textId="47226FD9" w:rsidR="00D17506" w:rsidRPr="00D17506" w:rsidRDefault="00D17506" w:rsidP="00D17506">
      <w:pPr>
        <w:rPr>
          <w:sz w:val="24"/>
          <w:szCs w:val="24"/>
        </w:rPr>
      </w:pPr>
      <w:r w:rsidRPr="00D17506">
        <w:rPr>
          <w:b/>
          <w:bCs/>
          <w:sz w:val="24"/>
          <w:szCs w:val="24"/>
        </w:rPr>
        <w:t>Descrição:</w:t>
      </w:r>
      <w:r w:rsidRPr="00D17506">
        <w:rPr>
          <w:sz w:val="24"/>
          <w:szCs w:val="24"/>
        </w:rPr>
        <w:br/>
        <w:t>Cada aluno deverá:</w:t>
      </w:r>
    </w:p>
    <w:p w14:paraId="65BC8390" w14:textId="77777777" w:rsidR="00D17506" w:rsidRPr="00D17506" w:rsidRDefault="00D17506" w:rsidP="00D17506">
      <w:pPr>
        <w:numPr>
          <w:ilvl w:val="0"/>
          <w:numId w:val="11"/>
        </w:numPr>
        <w:rPr>
          <w:sz w:val="24"/>
          <w:szCs w:val="24"/>
        </w:rPr>
      </w:pPr>
      <w:r w:rsidRPr="00D17506">
        <w:rPr>
          <w:b/>
          <w:bCs/>
          <w:sz w:val="24"/>
          <w:szCs w:val="24"/>
        </w:rPr>
        <w:t>Criar um repositório no GitHub</w:t>
      </w:r>
      <w:r w:rsidRPr="00D17506">
        <w:rPr>
          <w:sz w:val="24"/>
          <w:szCs w:val="24"/>
        </w:rPr>
        <w:t xml:space="preserve"> com o nome sistema-produto-teste.</w:t>
      </w:r>
    </w:p>
    <w:p w14:paraId="0C101CAF" w14:textId="77777777" w:rsidR="00D17506" w:rsidRPr="00D17506" w:rsidRDefault="00D17506" w:rsidP="00D17506">
      <w:pPr>
        <w:numPr>
          <w:ilvl w:val="0"/>
          <w:numId w:val="11"/>
        </w:numPr>
        <w:rPr>
          <w:sz w:val="24"/>
          <w:szCs w:val="24"/>
        </w:rPr>
      </w:pPr>
      <w:r w:rsidRPr="00D17506">
        <w:rPr>
          <w:b/>
          <w:bCs/>
          <w:sz w:val="24"/>
          <w:szCs w:val="24"/>
        </w:rPr>
        <w:t>Adicionar os arquivos</w:t>
      </w:r>
      <w:r w:rsidRPr="00D17506">
        <w:rPr>
          <w:sz w:val="24"/>
          <w:szCs w:val="24"/>
        </w:rPr>
        <w:t xml:space="preserve"> produto.py e test_produto.py.</w:t>
      </w:r>
    </w:p>
    <w:p w14:paraId="6129123B" w14:textId="77777777" w:rsidR="00D17506" w:rsidRPr="00D17506" w:rsidRDefault="00D17506" w:rsidP="00D17506">
      <w:pPr>
        <w:numPr>
          <w:ilvl w:val="0"/>
          <w:numId w:val="11"/>
        </w:numPr>
        <w:rPr>
          <w:sz w:val="24"/>
          <w:szCs w:val="24"/>
        </w:rPr>
      </w:pPr>
      <w:r w:rsidRPr="00D17506">
        <w:rPr>
          <w:b/>
          <w:bCs/>
          <w:sz w:val="24"/>
          <w:szCs w:val="24"/>
        </w:rPr>
        <w:t xml:space="preserve">Executar os testes com </w:t>
      </w:r>
      <w:proofErr w:type="spellStart"/>
      <w:r w:rsidRPr="00D17506">
        <w:rPr>
          <w:b/>
          <w:bCs/>
          <w:sz w:val="24"/>
          <w:szCs w:val="24"/>
        </w:rPr>
        <w:t>Pytest</w:t>
      </w:r>
      <w:proofErr w:type="spellEnd"/>
      <w:r w:rsidRPr="00D17506">
        <w:rPr>
          <w:sz w:val="24"/>
          <w:szCs w:val="24"/>
        </w:rPr>
        <w:t xml:space="preserve"> e </w:t>
      </w:r>
      <w:r w:rsidRPr="00D17506">
        <w:rPr>
          <w:b/>
          <w:bCs/>
          <w:sz w:val="24"/>
          <w:szCs w:val="24"/>
        </w:rPr>
        <w:t>registrar os resultados</w:t>
      </w:r>
      <w:r w:rsidRPr="00D17506">
        <w:rPr>
          <w:sz w:val="24"/>
          <w:szCs w:val="24"/>
        </w:rPr>
        <w:t xml:space="preserve"> (pode ser em um arquivo .</w:t>
      </w:r>
      <w:proofErr w:type="spellStart"/>
      <w:r w:rsidRPr="00D17506">
        <w:rPr>
          <w:sz w:val="24"/>
          <w:szCs w:val="24"/>
        </w:rPr>
        <w:t>md</w:t>
      </w:r>
      <w:proofErr w:type="spellEnd"/>
      <w:r w:rsidRPr="00D17506">
        <w:rPr>
          <w:sz w:val="24"/>
          <w:szCs w:val="24"/>
        </w:rPr>
        <w:t xml:space="preserve"> ou .</w:t>
      </w:r>
      <w:proofErr w:type="spellStart"/>
      <w:r w:rsidRPr="00D17506">
        <w:rPr>
          <w:sz w:val="24"/>
          <w:szCs w:val="24"/>
        </w:rPr>
        <w:t>txt</w:t>
      </w:r>
      <w:proofErr w:type="spellEnd"/>
      <w:r w:rsidRPr="00D17506">
        <w:rPr>
          <w:sz w:val="24"/>
          <w:szCs w:val="24"/>
        </w:rPr>
        <w:t xml:space="preserve"> no repositório).</w:t>
      </w:r>
    </w:p>
    <w:p w14:paraId="7FAD4529" w14:textId="77777777" w:rsidR="00D17506" w:rsidRPr="00D17506" w:rsidRDefault="00D17506" w:rsidP="00D17506">
      <w:pPr>
        <w:numPr>
          <w:ilvl w:val="0"/>
          <w:numId w:val="11"/>
        </w:numPr>
        <w:rPr>
          <w:sz w:val="24"/>
          <w:szCs w:val="24"/>
        </w:rPr>
      </w:pPr>
      <w:r w:rsidRPr="00D17506">
        <w:rPr>
          <w:sz w:val="24"/>
          <w:szCs w:val="24"/>
        </w:rPr>
        <w:t xml:space="preserve">Fazer </w:t>
      </w:r>
      <w:proofErr w:type="spellStart"/>
      <w:r w:rsidRPr="00D17506">
        <w:rPr>
          <w:b/>
          <w:bCs/>
          <w:sz w:val="24"/>
          <w:szCs w:val="24"/>
        </w:rPr>
        <w:t>commits</w:t>
      </w:r>
      <w:proofErr w:type="spellEnd"/>
      <w:r w:rsidRPr="00D17506">
        <w:rPr>
          <w:b/>
          <w:bCs/>
          <w:sz w:val="24"/>
          <w:szCs w:val="24"/>
        </w:rPr>
        <w:t xml:space="preserve"> separados</w:t>
      </w:r>
      <w:r w:rsidRPr="00D17506">
        <w:rPr>
          <w:sz w:val="24"/>
          <w:szCs w:val="24"/>
        </w:rPr>
        <w:t xml:space="preserve"> com mensagens claras para cada etapa:</w:t>
      </w:r>
    </w:p>
    <w:p w14:paraId="35432D08" w14:textId="77777777" w:rsidR="00D17506" w:rsidRPr="00D17506" w:rsidRDefault="00D17506" w:rsidP="00D17506">
      <w:pPr>
        <w:numPr>
          <w:ilvl w:val="1"/>
          <w:numId w:val="11"/>
        </w:numPr>
        <w:rPr>
          <w:sz w:val="24"/>
          <w:szCs w:val="24"/>
        </w:rPr>
      </w:pPr>
      <w:r w:rsidRPr="00D17506">
        <w:rPr>
          <w:sz w:val="24"/>
          <w:szCs w:val="24"/>
        </w:rPr>
        <w:t xml:space="preserve">Primeiro </w:t>
      </w:r>
      <w:proofErr w:type="spellStart"/>
      <w:r w:rsidRPr="00D17506">
        <w:rPr>
          <w:sz w:val="24"/>
          <w:szCs w:val="24"/>
        </w:rPr>
        <w:t>commit</w:t>
      </w:r>
      <w:proofErr w:type="spellEnd"/>
      <w:r w:rsidRPr="00D17506">
        <w:rPr>
          <w:sz w:val="24"/>
          <w:szCs w:val="24"/>
        </w:rPr>
        <w:t xml:space="preserve">: </w:t>
      </w:r>
      <w:proofErr w:type="spellStart"/>
      <w:r w:rsidRPr="00D17506">
        <w:rPr>
          <w:sz w:val="24"/>
          <w:szCs w:val="24"/>
        </w:rPr>
        <w:t>feat</w:t>
      </w:r>
      <w:proofErr w:type="spellEnd"/>
      <w:r w:rsidRPr="00D17506">
        <w:rPr>
          <w:sz w:val="24"/>
          <w:szCs w:val="24"/>
        </w:rPr>
        <w:t>: adicionar módulo de produto</w:t>
      </w:r>
    </w:p>
    <w:p w14:paraId="6D235E8D" w14:textId="77777777" w:rsidR="00D17506" w:rsidRPr="00D17506" w:rsidRDefault="00D17506" w:rsidP="00D17506">
      <w:pPr>
        <w:numPr>
          <w:ilvl w:val="1"/>
          <w:numId w:val="11"/>
        </w:numPr>
        <w:rPr>
          <w:sz w:val="24"/>
          <w:szCs w:val="24"/>
        </w:rPr>
      </w:pPr>
      <w:r w:rsidRPr="00D17506">
        <w:rPr>
          <w:sz w:val="24"/>
          <w:szCs w:val="24"/>
        </w:rPr>
        <w:t xml:space="preserve">Segundo </w:t>
      </w:r>
      <w:proofErr w:type="spellStart"/>
      <w:r w:rsidRPr="00D17506">
        <w:rPr>
          <w:sz w:val="24"/>
          <w:szCs w:val="24"/>
        </w:rPr>
        <w:t>commit</w:t>
      </w:r>
      <w:proofErr w:type="spellEnd"/>
      <w:r w:rsidRPr="00D17506">
        <w:rPr>
          <w:sz w:val="24"/>
          <w:szCs w:val="24"/>
        </w:rPr>
        <w:t xml:space="preserve">: </w:t>
      </w:r>
      <w:proofErr w:type="spellStart"/>
      <w:r w:rsidRPr="00D17506">
        <w:rPr>
          <w:sz w:val="24"/>
          <w:szCs w:val="24"/>
        </w:rPr>
        <w:t>test</w:t>
      </w:r>
      <w:proofErr w:type="spellEnd"/>
      <w:r w:rsidRPr="00D17506">
        <w:rPr>
          <w:sz w:val="24"/>
          <w:szCs w:val="24"/>
        </w:rPr>
        <w:t>: criar testes automatizados para o sistema de produto</w:t>
      </w:r>
    </w:p>
    <w:p w14:paraId="00EF2E7A" w14:textId="77777777" w:rsidR="00D17506" w:rsidRPr="00D17506" w:rsidRDefault="00D17506" w:rsidP="00D17506">
      <w:pPr>
        <w:numPr>
          <w:ilvl w:val="1"/>
          <w:numId w:val="11"/>
        </w:numPr>
        <w:rPr>
          <w:sz w:val="24"/>
          <w:szCs w:val="24"/>
        </w:rPr>
      </w:pPr>
      <w:bookmarkStart w:id="0" w:name="_GoBack"/>
      <w:r w:rsidRPr="00D17506">
        <w:rPr>
          <w:sz w:val="24"/>
          <w:szCs w:val="24"/>
        </w:rPr>
        <w:t xml:space="preserve">Terceiro </w:t>
      </w:r>
      <w:proofErr w:type="spellStart"/>
      <w:r w:rsidRPr="00D17506">
        <w:rPr>
          <w:sz w:val="24"/>
          <w:szCs w:val="24"/>
        </w:rPr>
        <w:t>commit</w:t>
      </w:r>
      <w:proofErr w:type="spellEnd"/>
      <w:r w:rsidRPr="00D17506">
        <w:rPr>
          <w:sz w:val="24"/>
          <w:szCs w:val="24"/>
        </w:rPr>
        <w:t xml:space="preserve">: </w:t>
      </w:r>
      <w:proofErr w:type="spellStart"/>
      <w:r w:rsidRPr="00D17506">
        <w:rPr>
          <w:sz w:val="24"/>
          <w:szCs w:val="24"/>
        </w:rPr>
        <w:t>doc</w:t>
      </w:r>
      <w:proofErr w:type="spellEnd"/>
      <w:r w:rsidRPr="00D17506">
        <w:rPr>
          <w:sz w:val="24"/>
          <w:szCs w:val="24"/>
        </w:rPr>
        <w:t>: adicionar resultado dos testes</w:t>
      </w:r>
    </w:p>
    <w:bookmarkEnd w:id="0"/>
    <w:p w14:paraId="72D6BD7B" w14:textId="77777777" w:rsidR="00D17506" w:rsidRPr="00D17506" w:rsidRDefault="00D17506" w:rsidP="00D17506">
      <w:pPr>
        <w:numPr>
          <w:ilvl w:val="0"/>
          <w:numId w:val="11"/>
        </w:numPr>
        <w:rPr>
          <w:sz w:val="24"/>
          <w:szCs w:val="24"/>
        </w:rPr>
      </w:pPr>
      <w:r w:rsidRPr="00D17506">
        <w:rPr>
          <w:sz w:val="24"/>
          <w:szCs w:val="24"/>
        </w:rPr>
        <w:lastRenderedPageBreak/>
        <w:t xml:space="preserve">Criar uma </w:t>
      </w:r>
      <w:proofErr w:type="spellStart"/>
      <w:r w:rsidRPr="00D17506">
        <w:rPr>
          <w:b/>
          <w:bCs/>
          <w:sz w:val="24"/>
          <w:szCs w:val="24"/>
        </w:rPr>
        <w:t>branch</w:t>
      </w:r>
      <w:proofErr w:type="spellEnd"/>
      <w:r w:rsidRPr="00D17506">
        <w:rPr>
          <w:sz w:val="24"/>
          <w:szCs w:val="24"/>
        </w:rPr>
        <w:t xml:space="preserve"> chamada ajustes e modificar uma função (</w:t>
      </w:r>
      <w:proofErr w:type="spellStart"/>
      <w:r w:rsidRPr="00D17506">
        <w:rPr>
          <w:sz w:val="24"/>
          <w:szCs w:val="24"/>
        </w:rPr>
        <w:t>ex</w:t>
      </w:r>
      <w:proofErr w:type="spellEnd"/>
      <w:r w:rsidRPr="00D17506">
        <w:rPr>
          <w:sz w:val="24"/>
          <w:szCs w:val="24"/>
        </w:rPr>
        <w:t>: adicionar tratamento de erro ou nova categoria).</w:t>
      </w:r>
    </w:p>
    <w:p w14:paraId="33301C9C" w14:textId="77777777" w:rsidR="00D17506" w:rsidRPr="00D17506" w:rsidRDefault="00D17506" w:rsidP="00D17506">
      <w:pPr>
        <w:numPr>
          <w:ilvl w:val="0"/>
          <w:numId w:val="11"/>
        </w:numPr>
        <w:rPr>
          <w:sz w:val="24"/>
          <w:szCs w:val="24"/>
        </w:rPr>
      </w:pPr>
      <w:r w:rsidRPr="00D17506">
        <w:rPr>
          <w:sz w:val="24"/>
          <w:szCs w:val="24"/>
        </w:rPr>
        <w:t xml:space="preserve">Fazer </w:t>
      </w:r>
      <w:r w:rsidRPr="00D17506">
        <w:rPr>
          <w:b/>
          <w:bCs/>
          <w:sz w:val="24"/>
          <w:szCs w:val="24"/>
        </w:rPr>
        <w:t xml:space="preserve">merge da </w:t>
      </w:r>
      <w:proofErr w:type="spellStart"/>
      <w:r w:rsidRPr="00D17506">
        <w:rPr>
          <w:b/>
          <w:bCs/>
          <w:sz w:val="24"/>
          <w:szCs w:val="24"/>
        </w:rPr>
        <w:t>branch</w:t>
      </w:r>
      <w:proofErr w:type="spellEnd"/>
      <w:r w:rsidRPr="00D17506">
        <w:rPr>
          <w:sz w:val="24"/>
          <w:szCs w:val="24"/>
        </w:rPr>
        <w:t xml:space="preserve"> com a principal (</w:t>
      </w:r>
      <w:proofErr w:type="spellStart"/>
      <w:r w:rsidRPr="00D17506">
        <w:rPr>
          <w:sz w:val="24"/>
          <w:szCs w:val="24"/>
        </w:rPr>
        <w:t>main</w:t>
      </w:r>
      <w:proofErr w:type="spellEnd"/>
      <w:r w:rsidRPr="00D17506">
        <w:rPr>
          <w:sz w:val="24"/>
          <w:szCs w:val="24"/>
        </w:rPr>
        <w:t xml:space="preserve">) usando </w:t>
      </w:r>
      <w:proofErr w:type="spellStart"/>
      <w:r w:rsidRPr="00D17506">
        <w:rPr>
          <w:b/>
          <w:bCs/>
          <w:sz w:val="24"/>
          <w:szCs w:val="24"/>
        </w:rPr>
        <w:t>Pull</w:t>
      </w:r>
      <w:proofErr w:type="spellEnd"/>
      <w:r w:rsidRPr="00D17506">
        <w:rPr>
          <w:b/>
          <w:bCs/>
          <w:sz w:val="24"/>
          <w:szCs w:val="24"/>
        </w:rPr>
        <w:t xml:space="preserve"> </w:t>
      </w:r>
      <w:proofErr w:type="spellStart"/>
      <w:r w:rsidRPr="00D17506">
        <w:rPr>
          <w:b/>
          <w:bCs/>
          <w:sz w:val="24"/>
          <w:szCs w:val="24"/>
        </w:rPr>
        <w:t>Request</w:t>
      </w:r>
      <w:proofErr w:type="spellEnd"/>
      <w:r w:rsidRPr="00D17506">
        <w:rPr>
          <w:sz w:val="24"/>
          <w:szCs w:val="24"/>
        </w:rPr>
        <w:t xml:space="preserve"> (PR).</w:t>
      </w:r>
    </w:p>
    <w:p w14:paraId="57C65487" w14:textId="16A62F25" w:rsidR="00D17506" w:rsidRPr="00D17506" w:rsidRDefault="00D17506" w:rsidP="00D17506">
      <w:pPr>
        <w:numPr>
          <w:ilvl w:val="0"/>
          <w:numId w:val="11"/>
        </w:numPr>
        <w:rPr>
          <w:sz w:val="24"/>
          <w:szCs w:val="24"/>
        </w:rPr>
      </w:pPr>
      <w:r w:rsidRPr="00D17506">
        <w:rPr>
          <w:sz w:val="24"/>
          <w:szCs w:val="24"/>
        </w:rPr>
        <w:t>Compartilhar o link do repositório com o professor</w:t>
      </w:r>
      <w:r>
        <w:rPr>
          <w:sz w:val="24"/>
          <w:szCs w:val="24"/>
        </w:rPr>
        <w:t xml:space="preserve"> e turma no </w:t>
      </w:r>
      <w:r w:rsidRPr="00D17506">
        <w:rPr>
          <w:b/>
          <w:bCs/>
          <w:sz w:val="24"/>
          <w:szCs w:val="24"/>
        </w:rPr>
        <w:t xml:space="preserve">Teams </w:t>
      </w:r>
      <w:r>
        <w:rPr>
          <w:sz w:val="24"/>
          <w:szCs w:val="24"/>
        </w:rPr>
        <w:t>atividade Teste de Sistema.</w:t>
      </w:r>
    </w:p>
    <w:p w14:paraId="77C9D950" w14:textId="77777777" w:rsidR="00B84962" w:rsidRPr="00D17506" w:rsidRDefault="00B84962">
      <w:pPr>
        <w:rPr>
          <w:sz w:val="24"/>
          <w:szCs w:val="24"/>
        </w:rPr>
      </w:pPr>
    </w:p>
    <w:p w14:paraId="1FF6A8A5" w14:textId="77777777" w:rsidR="00B84962" w:rsidRPr="00D17506" w:rsidRDefault="00B84962">
      <w:pPr>
        <w:rPr>
          <w:sz w:val="24"/>
          <w:szCs w:val="24"/>
        </w:rPr>
      </w:pPr>
    </w:p>
    <w:p w14:paraId="6CBF2221" w14:textId="77777777" w:rsidR="00B84962" w:rsidRDefault="00B84962"/>
    <w:p w14:paraId="73132F30" w14:textId="77777777" w:rsidR="00B84962" w:rsidRDefault="00B84962"/>
    <w:p w14:paraId="0425691B" w14:textId="77777777" w:rsidR="00B84962" w:rsidRDefault="00B84962"/>
    <w:p w14:paraId="2500E3F5" w14:textId="77777777" w:rsidR="00B84962" w:rsidRDefault="00B84962"/>
    <w:p w14:paraId="68EEE59D" w14:textId="77777777" w:rsidR="00B84962" w:rsidRDefault="00B84962"/>
    <w:p w14:paraId="67A0032D" w14:textId="77777777" w:rsidR="00B84962" w:rsidRDefault="00B84962"/>
    <w:p w14:paraId="25221241" w14:textId="157DC609" w:rsidR="00B84962" w:rsidRPr="00B84962" w:rsidRDefault="00B84962" w:rsidP="00B84962">
      <w:pPr>
        <w:rPr>
          <w:b/>
          <w:bCs/>
          <w:sz w:val="32"/>
          <w:szCs w:val="32"/>
        </w:rPr>
      </w:pPr>
      <w:r w:rsidRPr="00B84962">
        <w:rPr>
          <w:b/>
          <w:bCs/>
          <w:sz w:val="32"/>
          <w:szCs w:val="32"/>
        </w:rPr>
        <w:t>Checklist para resolver possíveis problemas</w:t>
      </w:r>
    </w:p>
    <w:p w14:paraId="2723165D" w14:textId="77777777" w:rsidR="00B84962" w:rsidRPr="00B84962" w:rsidRDefault="00B84962" w:rsidP="00B84962">
      <w:pPr>
        <w:numPr>
          <w:ilvl w:val="0"/>
          <w:numId w:val="10"/>
        </w:numPr>
      </w:pPr>
      <w:r w:rsidRPr="00B84962">
        <w:rPr>
          <w:b/>
          <w:bCs/>
        </w:rPr>
        <w:t xml:space="preserve">O arquivo de teste deve começar com </w:t>
      </w:r>
      <w:proofErr w:type="spellStart"/>
      <w:r w:rsidRPr="00B84962">
        <w:rPr>
          <w:b/>
          <w:bCs/>
        </w:rPr>
        <w:t>test</w:t>
      </w:r>
      <w:proofErr w:type="spellEnd"/>
      <w:r w:rsidRPr="00B84962">
        <w:rPr>
          <w:b/>
          <w:bCs/>
        </w:rPr>
        <w:t>_</w:t>
      </w:r>
      <w:r w:rsidRPr="00B84962">
        <w:br/>
        <w:t>Exemplo correto:</w:t>
      </w:r>
    </w:p>
    <w:p w14:paraId="62F8BFBC" w14:textId="23FC3FFE" w:rsidR="00B84962" w:rsidRDefault="00B84962" w:rsidP="00B84962">
      <w:pPr>
        <w:ind w:left="1440"/>
        <w:rPr>
          <w:rFonts w:ascii="Segoe UI Emoji" w:hAnsi="Segoe UI Emoji" w:cs="Segoe UI Emoji"/>
        </w:rPr>
      </w:pPr>
      <w:r w:rsidRPr="00B84962">
        <w:t>test_produto.py</w:t>
      </w:r>
    </w:p>
    <w:p w14:paraId="081DC3F5" w14:textId="7BE07665" w:rsidR="00B84962" w:rsidRPr="00B84962" w:rsidRDefault="00B84962" w:rsidP="00B84962">
      <w:pPr>
        <w:ind w:left="1440"/>
      </w:pPr>
      <w:r w:rsidRPr="00B84962">
        <w:br/>
        <w:t>Exemplo errado:</w:t>
      </w:r>
      <w:r>
        <w:t xml:space="preserve"> </w:t>
      </w:r>
    </w:p>
    <w:p w14:paraId="78F33D21" w14:textId="64724F52" w:rsidR="00B84962" w:rsidRPr="00B84962" w:rsidRDefault="00B84962" w:rsidP="00B84962">
      <w:pPr>
        <w:numPr>
          <w:ilvl w:val="1"/>
          <w:numId w:val="10"/>
        </w:numPr>
      </w:pPr>
      <w:r w:rsidRPr="00B84962">
        <w:t xml:space="preserve">produto_test.py </w:t>
      </w:r>
    </w:p>
    <w:p w14:paraId="267D24DC" w14:textId="77777777" w:rsidR="00B84962" w:rsidRPr="00B84962" w:rsidRDefault="00B84962" w:rsidP="00B84962">
      <w:pPr>
        <w:numPr>
          <w:ilvl w:val="0"/>
          <w:numId w:val="10"/>
        </w:numPr>
      </w:pPr>
      <w:r w:rsidRPr="00B84962">
        <w:rPr>
          <w:b/>
          <w:bCs/>
        </w:rPr>
        <w:t xml:space="preserve">As funções de teste também devem começar com </w:t>
      </w:r>
      <w:proofErr w:type="spellStart"/>
      <w:r w:rsidRPr="00B84962">
        <w:rPr>
          <w:b/>
          <w:bCs/>
        </w:rPr>
        <w:t>test</w:t>
      </w:r>
      <w:proofErr w:type="spellEnd"/>
      <w:r w:rsidRPr="00B84962">
        <w:rPr>
          <w:b/>
          <w:bCs/>
        </w:rPr>
        <w:t>_</w:t>
      </w:r>
      <w:r w:rsidRPr="00B84962">
        <w:br/>
        <w:t>Exemplo:</w:t>
      </w:r>
    </w:p>
    <w:p w14:paraId="32B475B7" w14:textId="77777777" w:rsidR="00B84962" w:rsidRPr="00B84962" w:rsidRDefault="00B84962" w:rsidP="00B84962">
      <w:proofErr w:type="spellStart"/>
      <w:proofErr w:type="gramStart"/>
      <w:r w:rsidRPr="00B84962">
        <w:t>def</w:t>
      </w:r>
      <w:proofErr w:type="spellEnd"/>
      <w:proofErr w:type="gramEnd"/>
      <w:r w:rsidRPr="00B84962">
        <w:t xml:space="preserve"> </w:t>
      </w:r>
      <w:proofErr w:type="spellStart"/>
      <w:r w:rsidRPr="00B84962">
        <w:t>test_valor_total</w:t>
      </w:r>
      <w:proofErr w:type="spellEnd"/>
      <w:r w:rsidRPr="00B84962">
        <w:t>():</w:t>
      </w:r>
    </w:p>
    <w:p w14:paraId="5014BF4D" w14:textId="77777777" w:rsidR="00B84962" w:rsidRPr="00B84962" w:rsidRDefault="00B84962" w:rsidP="00B84962">
      <w:r w:rsidRPr="00B84962">
        <w:t xml:space="preserve">    </w:t>
      </w:r>
      <w:proofErr w:type="spellStart"/>
      <w:proofErr w:type="gramStart"/>
      <w:r w:rsidRPr="00B84962">
        <w:t>assert</w:t>
      </w:r>
      <w:proofErr w:type="spellEnd"/>
      <w:proofErr w:type="gramEnd"/>
      <w:r w:rsidRPr="00B84962">
        <w:t xml:space="preserve"> </w:t>
      </w:r>
      <w:proofErr w:type="spellStart"/>
      <w:r w:rsidRPr="00B84962">
        <w:t>calcular_total</w:t>
      </w:r>
      <w:proofErr w:type="spellEnd"/>
      <w:r w:rsidRPr="00B84962">
        <w:t>(10, 2) == 20</w:t>
      </w:r>
    </w:p>
    <w:p w14:paraId="46FBD44C" w14:textId="77777777" w:rsidR="00B84962" w:rsidRPr="00B84962" w:rsidRDefault="00B84962" w:rsidP="00B84962">
      <w:pPr>
        <w:numPr>
          <w:ilvl w:val="0"/>
          <w:numId w:val="10"/>
        </w:numPr>
      </w:pPr>
      <w:r w:rsidRPr="00B84962">
        <w:rPr>
          <w:b/>
          <w:bCs/>
        </w:rPr>
        <w:t>Não pode haver erros de indentação ou sintaxe.</w:t>
      </w:r>
      <w:r w:rsidRPr="00B84962">
        <w:br/>
        <w:t xml:space="preserve">Um erro na estrutura do código pode fazer o </w:t>
      </w:r>
      <w:proofErr w:type="spellStart"/>
      <w:r w:rsidRPr="00B84962">
        <w:t>pytest</w:t>
      </w:r>
      <w:proofErr w:type="spellEnd"/>
      <w:r w:rsidRPr="00B84962">
        <w:t xml:space="preserve"> ignorar tudo.</w:t>
      </w:r>
    </w:p>
    <w:p w14:paraId="460C53F5" w14:textId="77777777" w:rsidR="00B84962" w:rsidRPr="00B84962" w:rsidRDefault="00B84962" w:rsidP="00B84962">
      <w:pPr>
        <w:numPr>
          <w:ilvl w:val="0"/>
          <w:numId w:val="10"/>
        </w:numPr>
      </w:pPr>
      <w:r w:rsidRPr="00B84962">
        <w:rPr>
          <w:b/>
          <w:bCs/>
        </w:rPr>
        <w:t xml:space="preserve">O arquivo está salvo corretamente na pasta onde o </w:t>
      </w:r>
      <w:proofErr w:type="spellStart"/>
      <w:r w:rsidRPr="00B84962">
        <w:rPr>
          <w:b/>
          <w:bCs/>
        </w:rPr>
        <w:t>pytest</w:t>
      </w:r>
      <w:proofErr w:type="spellEnd"/>
      <w:r w:rsidRPr="00B84962">
        <w:rPr>
          <w:b/>
          <w:bCs/>
        </w:rPr>
        <w:t xml:space="preserve"> foi executado?</w:t>
      </w:r>
      <w:r w:rsidRPr="00B84962">
        <w:br/>
        <w:t xml:space="preserve">Ele precisa estar no diretório certo quando você roda o comando </w:t>
      </w:r>
      <w:proofErr w:type="spellStart"/>
      <w:r w:rsidRPr="00B84962">
        <w:t>pytest</w:t>
      </w:r>
      <w:proofErr w:type="spellEnd"/>
      <w:r w:rsidRPr="00B84962">
        <w:t>.</w:t>
      </w:r>
    </w:p>
    <w:p w14:paraId="61FDAA81" w14:textId="77777777" w:rsidR="00B84962" w:rsidRPr="00B84962" w:rsidRDefault="00B84962" w:rsidP="00B84962">
      <w:pPr>
        <w:numPr>
          <w:ilvl w:val="0"/>
          <w:numId w:val="10"/>
        </w:numPr>
      </w:pPr>
      <w:r w:rsidRPr="00B84962">
        <w:rPr>
          <w:b/>
          <w:bCs/>
        </w:rPr>
        <w:lastRenderedPageBreak/>
        <w:t xml:space="preserve">Não coloque o código de teste dentro de </w:t>
      </w:r>
      <w:proofErr w:type="spellStart"/>
      <w:r w:rsidRPr="00B84962">
        <w:rPr>
          <w:b/>
          <w:bCs/>
        </w:rPr>
        <w:t>if</w:t>
      </w:r>
      <w:proofErr w:type="spellEnd"/>
      <w:r w:rsidRPr="00B84962">
        <w:rPr>
          <w:b/>
          <w:bCs/>
        </w:rPr>
        <w:t xml:space="preserve"> __</w:t>
      </w:r>
      <w:proofErr w:type="spellStart"/>
      <w:r w:rsidRPr="00B84962">
        <w:rPr>
          <w:b/>
          <w:bCs/>
        </w:rPr>
        <w:t>name</w:t>
      </w:r>
      <w:proofErr w:type="spellEnd"/>
      <w:r w:rsidRPr="00B84962">
        <w:rPr>
          <w:b/>
          <w:bCs/>
        </w:rPr>
        <w:t>__ == "__</w:t>
      </w:r>
      <w:proofErr w:type="spellStart"/>
      <w:r w:rsidRPr="00B84962">
        <w:rPr>
          <w:b/>
          <w:bCs/>
        </w:rPr>
        <w:t>main</w:t>
      </w:r>
      <w:proofErr w:type="spellEnd"/>
      <w:r w:rsidRPr="00B84962">
        <w:rPr>
          <w:b/>
          <w:bCs/>
        </w:rPr>
        <w:t>__"</w:t>
      </w:r>
      <w:r w:rsidRPr="00B84962">
        <w:br/>
        <w:t xml:space="preserve">O </w:t>
      </w:r>
      <w:proofErr w:type="spellStart"/>
      <w:r w:rsidRPr="00B84962">
        <w:t>pytest</w:t>
      </w:r>
      <w:proofErr w:type="spellEnd"/>
      <w:r w:rsidRPr="00B84962">
        <w:t xml:space="preserve"> ignora isso, pois procura funções globalmente acessíveis que comecem com </w:t>
      </w:r>
      <w:proofErr w:type="spellStart"/>
      <w:r w:rsidRPr="00B84962">
        <w:t>test</w:t>
      </w:r>
      <w:proofErr w:type="spellEnd"/>
      <w:r w:rsidRPr="00B84962">
        <w:t>_.</w:t>
      </w:r>
    </w:p>
    <w:p w14:paraId="1B3BB552" w14:textId="77777777" w:rsidR="00B84962" w:rsidRDefault="00B84962"/>
    <w:p w14:paraId="7F4E4419" w14:textId="58EFB11F" w:rsidR="00D17506" w:rsidRDefault="00D17506">
      <w:r>
        <w:t xml:space="preserve">Referencias </w:t>
      </w:r>
    </w:p>
    <w:p w14:paraId="64EAEA2D" w14:textId="001F1DCE" w:rsidR="00D17506" w:rsidRDefault="00CA690C">
      <w:hyperlink r:id="rId9" w:history="1">
        <w:r w:rsidR="00D17506" w:rsidRPr="00A3080E">
          <w:rPr>
            <w:rStyle w:val="Hyperlink"/>
          </w:rPr>
          <w:t>https://www.youtube.com/watch?v=vvn2ZKnT_e8</w:t>
        </w:r>
      </w:hyperlink>
    </w:p>
    <w:p w14:paraId="7556D53F" w14:textId="77777777" w:rsidR="00D17506" w:rsidRPr="00A11E55" w:rsidRDefault="00D17506"/>
    <w:sectPr w:rsidR="00D17506" w:rsidRPr="00A11E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7352CFF"/>
    <w:multiLevelType w:val="multilevel"/>
    <w:tmpl w:val="BC161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5F156C"/>
    <w:multiLevelType w:val="multilevel"/>
    <w:tmpl w:val="0764C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B15378"/>
    <w:multiLevelType w:val="hybridMultilevel"/>
    <w:tmpl w:val="B9403E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7091"/>
    <w:rsid w:val="0006063C"/>
    <w:rsid w:val="000B3908"/>
    <w:rsid w:val="0015074B"/>
    <w:rsid w:val="0029639D"/>
    <w:rsid w:val="00326F90"/>
    <w:rsid w:val="00404A39"/>
    <w:rsid w:val="0046286E"/>
    <w:rsid w:val="006275EB"/>
    <w:rsid w:val="008B3321"/>
    <w:rsid w:val="009174D7"/>
    <w:rsid w:val="00921D4B"/>
    <w:rsid w:val="00A07238"/>
    <w:rsid w:val="00A11E55"/>
    <w:rsid w:val="00A32DB8"/>
    <w:rsid w:val="00AA1D8D"/>
    <w:rsid w:val="00B47730"/>
    <w:rsid w:val="00B84962"/>
    <w:rsid w:val="00BE42D8"/>
    <w:rsid w:val="00CA690C"/>
    <w:rsid w:val="00CB0664"/>
    <w:rsid w:val="00D17506"/>
    <w:rsid w:val="00D672B5"/>
    <w:rsid w:val="00DC0C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6E9F7B"/>
  <w14:defaultImageDpi w14:val="300"/>
  <w15:docId w15:val="{18B8626A-01F8-49C7-97A1-F5571AC1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D17506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175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0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1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4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www.youtube.com/watch?v=vvn2ZKnT_e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a98df77-9739-49fa-a3b6-e6b2712fcef9">
      <Terms xmlns="http://schemas.microsoft.com/office/infopath/2007/PartnerControls"/>
    </lcf76f155ced4ddcb4097134ff3c332f>
    <TaxCatchAll xmlns="2f41738e-c29a-42b0-b75b-f49b3cdb666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AC4550EB35F94CB375F2C68A51CCCE" ma:contentTypeVersion="11" ma:contentTypeDescription="Crie um novo documento." ma:contentTypeScope="" ma:versionID="3b652359f0ce27700cb9bdc109dd8bc0">
  <xsd:schema xmlns:xsd="http://www.w3.org/2001/XMLSchema" xmlns:xs="http://www.w3.org/2001/XMLSchema" xmlns:p="http://schemas.microsoft.com/office/2006/metadata/properties" xmlns:ns2="ba98df77-9739-49fa-a3b6-e6b2712fcef9" xmlns:ns3="2f41738e-c29a-42b0-b75b-f49b3cdb666b" targetNamespace="http://schemas.microsoft.com/office/2006/metadata/properties" ma:root="true" ma:fieldsID="e092adaaf240c410bf4e9480d54e3c9f" ns2:_="" ns3:_="">
    <xsd:import namespace="ba98df77-9739-49fa-a3b6-e6b2712fcef9"/>
    <xsd:import namespace="2f41738e-c29a-42b0-b75b-f49b3cdb66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8df77-9739-49fa-a3b6-e6b2712fce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424f432f-11f8-460c-80fa-0ed9f17ae9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41738e-c29a-42b0-b75b-f49b3cdb666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f1dfd67-4cf8-4d4e-89db-5490480c5c92}" ma:internalName="TaxCatchAll" ma:showField="CatchAllData" ma:web="2f41738e-c29a-42b0-b75b-f49b3cdb66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D93EA4-2980-4124-8B92-9243910AF1DB}">
  <ds:schemaRefs>
    <ds:schemaRef ds:uri="http://schemas.microsoft.com/office/2006/metadata/properties"/>
    <ds:schemaRef ds:uri="http://schemas.microsoft.com/office/infopath/2007/PartnerControls"/>
    <ds:schemaRef ds:uri="ba98df77-9739-49fa-a3b6-e6b2712fcef9"/>
    <ds:schemaRef ds:uri="2f41738e-c29a-42b0-b75b-f49b3cdb666b"/>
  </ds:schemaRefs>
</ds:datastoreItem>
</file>

<file path=customXml/itemProps2.xml><?xml version="1.0" encoding="utf-8"?>
<ds:datastoreItem xmlns:ds="http://schemas.openxmlformats.org/officeDocument/2006/customXml" ds:itemID="{E399E9B8-BDE6-4B62-8C43-5898CEAF47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F91FE9-9BAC-4467-8C7C-0FC72209AF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98df77-9739-49fa-a3b6-e6b2712fcef9"/>
    <ds:schemaRef ds:uri="2f41738e-c29a-42b0-b75b-f49b3cdb66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07058C-FC3B-4123-A8B5-C04BB84EB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606</Words>
  <Characters>3278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ALESSANDRA LEITE</cp:lastModifiedBy>
  <cp:revision>5</cp:revision>
  <dcterms:created xsi:type="dcterms:W3CDTF">2013-12-23T23:15:00Z</dcterms:created>
  <dcterms:modified xsi:type="dcterms:W3CDTF">2025-06-10T18:16:00Z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0x010100A2AC4550EB35F94CB375F2C68A51CCCE</vt:lpwstr>
  </property>
</Properties>
</file>